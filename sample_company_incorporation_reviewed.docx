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002" w:rsidRDefault="00DB4451">
      <w:pPr>
        <w:pStyle w:val="Heading1"/>
      </w:pPr>
      <w:r>
        <w:rPr>
          <w:highlight w:val="yellow"/>
        </w:rPr>
        <w:t>ARTICLES OF ASSOCIATION (Extract)</w:t>
      </w:r>
      <w:r>
        <w:t xml:space="preserve"> [ISSUE #1]</w:t>
      </w:r>
    </w:p>
    <w:p w:rsidR="00DD3002" w:rsidRDefault="00DB4451">
      <w:r>
        <w:t>Company Name: Blue Horizon Technologies Ltd.</w:t>
      </w:r>
    </w:p>
    <w:p w:rsidR="00DD3002" w:rsidRDefault="00DB4451">
      <w:r>
        <w:t xml:space="preserve">Incorporation Jurisdiction: United Arab Emirates Federal Courts </w:t>
      </w:r>
    </w:p>
    <w:p w:rsidR="00DD3002" w:rsidRDefault="00DB4451">
      <w:r>
        <w:br/>
        <w:t>1. Share Capital</w:t>
      </w:r>
      <w:r>
        <w:br/>
        <w:t xml:space="preserve">The share capital of the Company shall be 100,000 AED </w:t>
      </w:r>
      <w:r>
        <w:t>divided into 100 ordinary shares of 1,000 AED each.</w:t>
      </w:r>
    </w:p>
    <w:p w:rsidR="00DD3002" w:rsidRDefault="00DB4451">
      <w:r>
        <w:br/>
        <w:t>2. Objects of the Company</w:t>
      </w:r>
      <w:r>
        <w:br/>
        <w:t>The Company shall engage in the business of software development, AI consulting, and related technology services.</w:t>
      </w:r>
    </w:p>
    <w:p w:rsidR="00DD3002" w:rsidRDefault="00DB4451">
      <w:r>
        <w:br/>
        <w:t>3. Directors</w:t>
      </w:r>
      <w:r>
        <w:br/>
        <w:t xml:space="preserve">The Company shall have a minimum of one director </w:t>
      </w:r>
      <w:r>
        <w:t>at all times.</w:t>
      </w:r>
    </w:p>
    <w:p w:rsidR="00DD3002" w:rsidRDefault="00DB4451">
      <w:r>
        <w:br/>
        <w:t>4. Shareholders</w:t>
      </w:r>
      <w:r>
        <w:br/>
        <w:t xml:space="preserve">A Register of Members and Directors shall be maintained </w:t>
      </w:r>
    </w:p>
    <w:p w:rsidR="00DD3002" w:rsidRDefault="00DB4451">
      <w:r>
        <w:br w:type="page"/>
      </w:r>
    </w:p>
    <w:p w:rsidR="00DD3002" w:rsidRDefault="00DB4451">
      <w:pPr>
        <w:pStyle w:val="Heading1"/>
      </w:pPr>
      <w:r>
        <w:lastRenderedPageBreak/>
        <w:t>INCORPORATION APPLICATION FORM (Extract)</w:t>
      </w:r>
    </w:p>
    <w:p w:rsidR="00DD3002" w:rsidRDefault="00DB4451">
      <w:r>
        <w:t>Applicant Name: John Smith</w:t>
      </w:r>
    </w:p>
    <w:p w:rsidR="00DD3002" w:rsidRDefault="00DB4451">
      <w:r>
        <w:t>Nationality: British</w:t>
      </w:r>
    </w:p>
    <w:p w:rsidR="00DD3002" w:rsidRDefault="00DB4451">
      <w:r>
        <w:t>Passport No: A1234567</w:t>
      </w:r>
    </w:p>
    <w:p w:rsidR="00DD3002" w:rsidRDefault="00DB4451">
      <w:r>
        <w:t>Addres</w:t>
      </w:r>
      <w:r>
        <w:t>s: 123 Marina View Towers, Abu Dhabi, UAE</w:t>
      </w:r>
    </w:p>
    <w:p w:rsidR="00DD3002" w:rsidRDefault="00DB4451">
      <w:pPr>
        <w:pStyle w:val="Heading2"/>
      </w:pPr>
      <w:r>
        <w:t>Business Plan Summary</w:t>
      </w:r>
    </w:p>
    <w:p w:rsidR="00DD3002" w:rsidRDefault="00DB4451">
      <w:r>
        <w:t>The Company intends to develop and commercialize AI-driven document analysis tools for legal and compliance markets.</w:t>
      </w:r>
    </w:p>
    <w:p w:rsidR="00DD3002" w:rsidRDefault="00DD3002" w:rsidP="004B65C8">
      <w:pPr>
        <w:pStyle w:val="Heading2"/>
      </w:pPr>
      <w:bookmarkStart w:id="0" w:name="_GoBack"/>
      <w:bookmarkEnd w:id="0"/>
    </w:p>
    <w:p>
      <w:r>
        <w:br w:type="page"/>
      </w:r>
    </w:p>
    <w:p>
      <w:pPr>
        <w:pStyle w:val="Heading1"/>
      </w:pPr>
      <w:r>
        <w:t>REVIEW ISSUES</w:t>
      </w:r>
    </w:p>
    <w:p>
      <w:r>
        <w:rPr>
          <w:b/>
        </w:rPr>
        <w:t xml:space="preserve">ISSUE #1: </w:t>
      </w:r>
      <w:r>
        <w:t>Document appears to lack a signatory block or signature lines.</w:t>
      </w:r>
    </w:p>
    <w:p>
      <w:r>
        <w:t>Matched text (excerpt): x</w:t>
      </w:r>
    </w:p>
    <w:p>
      <w:r>
        <w:t>Severity: High</w:t>
      </w:r>
    </w:p>
    <w:p>
      <w:r>
        <w:t>Suggestion: Add signatory panel with printed name, title, date and signature.</w:t>
      </w:r>
    </w:p>
    <w:p>
      <w:r>
        <w:t>Citation: Source: https://www.adgm.com/setting-up | Excerpt: Events ADFW 2025 RESOLVE 2025 27th Annual IBA Arbitration Day Conference Support Make an enquiry Speaking Up FAQs We are here to help At ADGM, we offer various support options, including contact details, FAQs, enquiry forms, and a whistleblowing form. View available support options Some of our FAQ t (dist=1.637)</w:t>
      </w:r>
    </w:p>
    <w:p/>
    <w:sectPr w:rsidR="00DD30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65C8"/>
    <w:rsid w:val="00AA1D8D"/>
    <w:rsid w:val="00B47730"/>
    <w:rsid w:val="00CB0664"/>
    <w:rsid w:val="00DB4451"/>
    <w:rsid w:val="00DD30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CFBF7"/>
  <w14:defaultImageDpi w14:val="300"/>
  <w15:docId w15:val="{C2C7C4D2-8377-4231-818E-BB4E5B31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6A6E9-DD11-41AE-92E6-0342962F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2025-08-11T10:31:00Z</dcterms:created>
  <dcterms:modified xsi:type="dcterms:W3CDTF">2025-08-11T10:31:00Z</dcterms:modified>
  <cp:category/>
</cp:coreProperties>
</file>